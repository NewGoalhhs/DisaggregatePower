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BBBF" w14:textId="77777777" w:rsidR="00BF3B8E" w:rsidRPr="004D5510" w:rsidRDefault="00BF3B8E">
      <w:pPr>
        <w:rPr>
          <w:lang w:val="en-GB"/>
        </w:rPr>
      </w:pPr>
    </w:p>
    <w:p w14:paraId="565C520C" w14:textId="77777777" w:rsidR="00296DBA" w:rsidRDefault="00000000">
      <w:pPr>
        <w:pStyle w:val="Kop1"/>
      </w:pPr>
      <w:r>
        <w:t>[2024-06-05 11:44:13] Model prediction</w:t>
      </w:r>
    </w:p>
    <w:p w14:paraId="2EC47106" w14:textId="77777777" w:rsidR="00296DBA" w:rsidRDefault="00000000">
      <w:r>
        <w:t>Appliance: {'id': 6, 'name': 'microwave'}</w:t>
      </w:r>
    </w:p>
    <w:p w14:paraId="4130C4C7" w14:textId="77777777" w:rsidR="00296DBA" w:rsidRDefault="00000000">
      <w:r>
        <w:t>Chosen datetime: 2011-04-18 12:59:48</w:t>
      </w:r>
    </w:p>
    <w:p w14:paraId="06F9D8B8" w14:textId="77777777" w:rsidR="00296DBA" w:rsidRDefault="00000000">
      <w:r>
        <w:t>inputs: power_usage, month, day</w:t>
      </w:r>
    </w:p>
    <w:p w14:paraId="39FBB6D4" w14:textId="2B632D56" w:rsidR="00296DBA" w:rsidRDefault="00000000">
      <w:proofErr w:type="spellStart"/>
      <w:r>
        <w:t>input_size</w:t>
      </w:r>
      <w:proofErr w:type="spellEnd"/>
      <w:r>
        <w:t xml:space="preserve">: </w:t>
      </w:r>
      <w:r w:rsidR="00CF12FB">
        <w:t>3</w:t>
      </w:r>
    </w:p>
    <w:p w14:paraId="08A1AE66" w14:textId="77777777" w:rsidR="00296DBA" w:rsidRDefault="00000000">
      <w:r>
        <w:t>hidden_size: [64, 32, 16]</w:t>
      </w:r>
    </w:p>
    <w:p w14:paraId="3DAC2831" w14:textId="77777777" w:rsidR="00296DBA" w:rsidRDefault="00000000">
      <w:r>
        <w:t>learning_rate: 0.001</w:t>
      </w:r>
    </w:p>
    <w:p w14:paraId="108EAEEE" w14:textId="77777777" w:rsidR="00296DBA" w:rsidRDefault="00000000">
      <w:r>
        <w:t>neural_network: DeepBinaryClassifier</w:t>
      </w:r>
    </w:p>
    <w:p w14:paraId="4CD98CBE" w14:textId="77777777" w:rsidR="00296DBA" w:rsidRDefault="00000000">
      <w:r>
        <w:t>function: Sigmoid</w:t>
      </w:r>
    </w:p>
    <w:p w14:paraId="50F93C46" w14:textId="77777777" w:rsidR="00296DBA" w:rsidRDefault="00000000">
      <w:r>
        <w:t>epochs: 1000</w:t>
      </w:r>
    </w:p>
    <w:p w14:paraId="1DEB9F34" w14:textId="35F4A201" w:rsidR="00CF12FB" w:rsidRDefault="00CF12FB">
      <w:r>
        <w:t>accuracy: 0.81</w:t>
      </w:r>
    </w:p>
    <w:p w14:paraId="048A2ED0" w14:textId="77777777" w:rsidR="00296DBA" w:rsidRDefault="00000000">
      <w:r>
        <w:rPr>
          <w:noProof/>
        </w:rPr>
        <w:drawing>
          <wp:inline distT="0" distB="0" distL="0" distR="0" wp14:anchorId="02C751F2" wp14:editId="339F5182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605114413_microwav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8BD2" w14:textId="77777777" w:rsidR="00296DBA" w:rsidRDefault="00000000">
      <w:r>
        <w:br w:type="page"/>
      </w:r>
    </w:p>
    <w:p w14:paraId="622AE236" w14:textId="77777777" w:rsidR="00296DBA" w:rsidRDefault="00000000">
      <w:pPr>
        <w:pStyle w:val="Kop1"/>
      </w:pPr>
      <w:r>
        <w:lastRenderedPageBreak/>
        <w:t>[2024-06-05 12:43:37] Model prediction</w:t>
      </w:r>
    </w:p>
    <w:p w14:paraId="2235132D" w14:textId="77777777" w:rsidR="00296DBA" w:rsidRDefault="00000000">
      <w:r>
        <w:t>Appliance: {'id': 6, 'name': 'microwave'}</w:t>
      </w:r>
    </w:p>
    <w:p w14:paraId="692D6BDA" w14:textId="77777777" w:rsidR="00296DBA" w:rsidRDefault="00000000">
      <w:r>
        <w:t>Chosen datetime: 2011-04-18 12:59:48</w:t>
      </w:r>
    </w:p>
    <w:p w14:paraId="0E8F877B" w14:textId="77777777" w:rsidR="00296DBA" w:rsidRDefault="00000000">
      <w:r>
        <w:t>inputs: power_usage, month, day</w:t>
      </w:r>
    </w:p>
    <w:p w14:paraId="334D21C5" w14:textId="276CC9A8" w:rsidR="00296DBA" w:rsidRDefault="00000000">
      <w:proofErr w:type="spellStart"/>
      <w:r>
        <w:t>input_size</w:t>
      </w:r>
      <w:proofErr w:type="spellEnd"/>
      <w:r>
        <w:t xml:space="preserve">: </w:t>
      </w:r>
      <w:r w:rsidR="00CF12FB">
        <w:t>3</w:t>
      </w:r>
    </w:p>
    <w:p w14:paraId="3115633A" w14:textId="77777777" w:rsidR="00296DBA" w:rsidRDefault="00000000">
      <w:r>
        <w:t>hidden_size: [9, 27, 81, 27, 9]</w:t>
      </w:r>
    </w:p>
    <w:p w14:paraId="1C8C67B0" w14:textId="77777777" w:rsidR="00296DBA" w:rsidRDefault="00000000">
      <w:r>
        <w:t>learning_rate: 0.001</w:t>
      </w:r>
    </w:p>
    <w:p w14:paraId="51728694" w14:textId="77777777" w:rsidR="00296DBA" w:rsidRDefault="00000000">
      <w:r>
        <w:t>neural_network: DeepBinaryClassifier</w:t>
      </w:r>
    </w:p>
    <w:p w14:paraId="31A1CC16" w14:textId="77777777" w:rsidR="00296DBA" w:rsidRDefault="00000000">
      <w:r>
        <w:t>function: Sigmoid</w:t>
      </w:r>
    </w:p>
    <w:p w14:paraId="271F262F" w14:textId="77777777" w:rsidR="00296DBA" w:rsidRDefault="00000000">
      <w:r>
        <w:t>epochs: 1000</w:t>
      </w:r>
    </w:p>
    <w:p w14:paraId="5E1034FE" w14:textId="1C450754" w:rsidR="00CF12FB" w:rsidRDefault="00CF12FB">
      <w:r>
        <w:t>accuracy: 0.63</w:t>
      </w:r>
    </w:p>
    <w:p w14:paraId="7108A9C5" w14:textId="77777777" w:rsidR="00296DBA" w:rsidRDefault="00000000">
      <w:r>
        <w:rPr>
          <w:noProof/>
        </w:rPr>
        <w:drawing>
          <wp:inline distT="0" distB="0" distL="0" distR="0" wp14:anchorId="0206C299" wp14:editId="58640DF2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605124337_microwav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DC74" w14:textId="77777777" w:rsidR="00296DBA" w:rsidRDefault="00000000">
      <w:r>
        <w:br w:type="page"/>
      </w:r>
    </w:p>
    <w:p>
      <w:pPr>
        <w:pStyle w:val="Kop1"/>
      </w:pPr>
      <w:r>
        <w:t>[2024-06-05 13:48:45]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month, day</w:t>
      </w:r>
    </w:p>
    <w:p>
      <w:r>
        <w:t>input_size: 3</w:t>
      </w:r>
    </w:p>
    <w:p>
      <w:r>
        <w:t>hidden_size: [9, 27, 81, 27, 9]</w:t>
      </w:r>
    </w:p>
    <w:p>
      <w:r>
        <w:t>learning_rate: 0.00025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epochs: 1000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05134845_microwa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Kop1"/>
      </w:pPr>
      <w:r>
        <w:t>[2024-06-05 16:18:49] Model prediction</w:t>
      </w:r>
    </w:p>
    <w:p>
      <w:r>
        <w:t>Appliance: {'id': 6, 'name': 'microwave'}</w:t>
      </w:r>
    </w:p>
    <w:p>
      <w:r>
        <w:t>Chosen datetime: 2011-04-18 12:59:48</w:t>
      </w:r>
    </w:p>
    <w:p>
      <w:r>
        <w:t>inputs: power_usage, hour, day</w:t>
      </w:r>
    </w:p>
    <w:p>
      <w:r>
        <w:t>input_size: 3</w:t>
      </w:r>
    </w:p>
    <w:p>
      <w:r>
        <w:t>hidden_size: [81, 81, 81, 27, 9, 3]</w:t>
      </w:r>
    </w:p>
    <w:p>
      <w:r>
        <w:t>learning_rate: 0.0005</w:t>
      </w:r>
    </w:p>
    <w:p>
      <w:r>
        <w:t>neural_network: DeepBinaryClassifier</w:t>
      </w:r>
    </w:p>
    <w:p>
      <w:r>
        <w:t>function: Sigmoid</w:t>
      </w:r>
    </w:p>
    <w:p>
      <w:r>
        <w:t>test_size: 0.2</w:t>
      </w:r>
    </w:p>
    <w:p>
      <w:r>
        <w:t>random_state: 42</w:t>
      </w:r>
    </w:p>
    <w:p>
      <w:r>
        <w:t>accuracy: 0.6424232125282288</w:t>
      </w:r>
    </w:p>
    <w:p>
      <w:r>
        <w:t>epochs: 1000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605161848_microwav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296D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101309">
    <w:abstractNumId w:val="8"/>
  </w:num>
  <w:num w:numId="2" w16cid:durableId="2005887204">
    <w:abstractNumId w:val="6"/>
  </w:num>
  <w:num w:numId="3" w16cid:durableId="467893971">
    <w:abstractNumId w:val="5"/>
  </w:num>
  <w:num w:numId="4" w16cid:durableId="793206850">
    <w:abstractNumId w:val="4"/>
  </w:num>
  <w:num w:numId="5" w16cid:durableId="1521506395">
    <w:abstractNumId w:val="7"/>
  </w:num>
  <w:num w:numId="6" w16cid:durableId="336932258">
    <w:abstractNumId w:val="3"/>
  </w:num>
  <w:num w:numId="7" w16cid:durableId="872619154">
    <w:abstractNumId w:val="2"/>
  </w:num>
  <w:num w:numId="8" w16cid:durableId="890654064">
    <w:abstractNumId w:val="1"/>
  </w:num>
  <w:num w:numId="9" w16cid:durableId="59991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DBA"/>
    <w:rsid w:val="00326F90"/>
    <w:rsid w:val="004D5510"/>
    <w:rsid w:val="00592417"/>
    <w:rsid w:val="00745247"/>
    <w:rsid w:val="0075178E"/>
    <w:rsid w:val="00AA1D8D"/>
    <w:rsid w:val="00B47730"/>
    <w:rsid w:val="00BF3B8E"/>
    <w:rsid w:val="00CB0664"/>
    <w:rsid w:val="00CF12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EA1FB6"/>
  <w14:defaultImageDpi w14:val="300"/>
  <w15:docId w15:val="{0882DF20-284D-4C48-93CD-B1B98D9B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Jans N, Nando</cp:lastModifiedBy>
  <cp:revision>3</cp:revision>
  <dcterms:created xsi:type="dcterms:W3CDTF">2013-12-23T23:15:00Z</dcterms:created>
  <dcterms:modified xsi:type="dcterms:W3CDTF">2024-06-05T11:38:00Z</dcterms:modified>
  <cp:category/>
</cp:coreProperties>
</file>